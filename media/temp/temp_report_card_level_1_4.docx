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Style w:val="TableGrid"/>
        <w:tblpPr w:leftFromText="180" w:rightFromText="180" w:vertAnchor="text" w:horzAnchor="page" w:tblpX="481" w:tblpY="499"/>
        <w:tblW w:w="5490" w:type="dxa"/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331E77" w14:paraId="257050FA" w14:textId="77777777" w:rsidTr="00331E77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900CB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331E77" w14:paraId="1B4CF02B" w14:textId="77777777" w:rsidTr="00331E77">
        <w:trPr>
          <w:cantSplit/>
          <w:trHeight w:val="28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F4981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3CD07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1FAD665A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C583F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581242A6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3CB5F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73EDD905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B890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4C740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331E77" w14:paraId="4AC058E5" w14:textId="77777777" w:rsidTr="00331E77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English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7CF7173D" w14:textId="77777777" w:rsidTr="00331E77">
        <w:trPr>
          <w:cantSplit/>
          <w:trHeight w:val="12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Mathematics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98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90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90</w:t>
            </w:r>
          </w:p>
        </w:tc>
      </w:tr>
      <w:tr w:rsidR="00331E77" w14:paraId="3DA57992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History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0492399F" w14:textId="77777777" w:rsidTr="00331E77">
        <w:trPr>
          <w:cantSplit/>
          <w:trHeight w:val="404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General Science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175657C7" w14:textId="77777777" w:rsidTr="00331E77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Geography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3050018C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Civics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4F4F54CA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Literature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55E14204" w14:textId="77777777" w:rsidTr="00331E77">
        <w:trPr>
          <w:cantSplit/>
          <w:trHeight w:val="179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R.M.E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67F9690C" w14:textId="77777777" w:rsidTr="00331E77">
        <w:trPr>
          <w:cantSplit/>
          <w:trHeight w:val="368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Agriculture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:rsidRPr="003F42BB" w14:paraId="4781FBC8" w14:textId="77777777" w:rsidTr="00331E77">
        <w:trPr>
          <w:cantSplit/>
          <w:trHeight w:val="31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FE053" w14:textId="77777777" w:rsidR="00331E77" w:rsidRPr="00063178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76A65"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DD0BB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D6415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564C7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7F664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43AD6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31E77" w:rsidRPr="003F42BB" w14:paraId="61292983" w14:textId="77777777" w:rsidTr="00331E77">
        <w:trPr>
          <w:cantSplit/>
          <w:trHeight w:val="29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511E7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CBA7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B12A4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7177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CDE44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7B7F6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11B979ED" w14:textId="77777777" w:rsidTr="00331E77">
        <w:trPr>
          <w:cantSplit/>
          <w:trHeight w:val="23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A7BEE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11E2C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F471E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81F2A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08338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6E9EF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6659C501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873591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EC58E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DB62C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28AC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3CBF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589F1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61C67C0B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7AB21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CDCD0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010DF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417D9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3BBB1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469AA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1691914F" w14:textId="0A241080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r w:rsidRPr="00331E77">
        <w:rPr>
          <w:rFonts w:ascii="Times New Roman" w:hAnsi="Times New Roman" w:cs="Times New Roman"/>
          <w:b/>
          <w:sz w:val="32"/>
          <w:szCs w:val="32"/>
        </w:rPr>
        <w:t xml:space="preserve">John Doe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Grade 8 School Year 2025/2026</w:t>
      </w:r>
    </w:p>
    <w:tbl>
      <w:tblPr>
        <w:tblStyle w:val="TableGrid"/>
        <w:tblpPr w:leftFromText="180" w:rightFromText="180" w:vertAnchor="text" w:horzAnchor="page" w:tblpX="6241" w:tblpY="114"/>
        <w:tblW w:w="549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331E77" w14:paraId="198E179B" w14:textId="77777777" w:rsidTr="00331E77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E6179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331E77" w14:paraId="23A79EFE" w14:textId="77777777" w:rsidTr="00331E77">
        <w:trPr>
          <w:cantSplit/>
          <w:trHeight w:val="28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C5512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6EC8837B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8EDE9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5D7BD098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E45F6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42CEDA0A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F8C3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33155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886C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331E77" w14:paraId="404DA84F" w14:textId="77777777" w:rsidTr="00331E77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3F4D9061" w14:textId="77777777" w:rsidTr="00331E77">
        <w:trPr>
          <w:cantSplit/>
          <w:trHeight w:val="34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A16649C" w14:textId="77777777" w:rsidTr="00331E77">
        <w:trPr>
          <w:cantSplit/>
          <w:trHeight w:val="32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4A82ABBE" w14:textId="77777777" w:rsidTr="00331E77">
        <w:trPr>
          <w:cantSplit/>
          <w:trHeight w:val="40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69F77730" w14:textId="77777777" w:rsidTr="00331E77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774078B" w14:textId="77777777" w:rsidTr="00331E77">
        <w:trPr>
          <w:cantSplit/>
          <w:trHeight w:val="26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503341CC" w14:textId="77777777" w:rsidTr="00331E77">
        <w:trPr>
          <w:cantSplit/>
          <w:trHeight w:val="27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087CBBA" w14:textId="77777777" w:rsidTr="00331E77">
        <w:trPr>
          <w:cantSplit/>
          <w:trHeight w:val="34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7B25E246" w14:textId="77777777" w:rsidTr="00331E77">
        <w:trPr>
          <w:cantSplit/>
          <w:trHeight w:val="35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BA65EAE" w14:textId="77777777" w:rsidTr="00331E77">
        <w:trPr>
          <w:cantSplit/>
          <w:trHeight w:val="31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67F0D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51E05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D68E0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D4905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71105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4BC3E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31E77" w14:paraId="2C50AE2F" w14:textId="77777777" w:rsidTr="00331E77">
        <w:trPr>
          <w:cantSplit/>
          <w:trHeight w:val="29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B0FFB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0D0B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32591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4EA8B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6992F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F6CE1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0F59AFC5" w14:textId="77777777" w:rsidTr="00331E77">
        <w:trPr>
          <w:cantSplit/>
          <w:trHeight w:val="23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70EA0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8E9E4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19A88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230E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B753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CDAF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1F0B7022" w14:textId="77777777" w:rsidTr="00331E77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8D149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1CA9E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6D4DB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0BE0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6348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93AA4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7A3B999C" w14:textId="77777777" w:rsidTr="00331E77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997EE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63530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36753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FC2C6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02E27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74A55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1EB7955B" w14:textId="77777777" w:rsidR="00331E77" w:rsidRPr="00AB7B7E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7FFB347D" w14:textId="5E63A24F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319A934" w14:textId="77777777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64D833A5" w14:textId="730AECF4" w:rsidR="00E913CD" w:rsidRDefault="00E913CD" w:rsidP="00E913CD">
      <w:pPr>
        <w:tabs>
          <w:tab w:val="left" w:pos="1991"/>
          <w:tab w:val="left" w:pos="6817"/>
        </w:tabs>
        <w:rPr>
          <w:sz w:val="14"/>
        </w:rPr>
      </w:pPr>
    </w:p>
    <w:p w14:paraId="55422FFC" w14:textId="77777777" w:rsidR="00E913CD" w:rsidRPr="00C93F76" w:rsidRDefault="00E913CD" w:rsidP="00E913CD">
      <w:pPr>
        <w:rPr>
          <w:sz w:val="14"/>
        </w:rPr>
      </w:pPr>
    </w:p>
    <w:p w14:paraId="6737B7BA" w14:textId="77777777" w:rsidR="00E913CD" w:rsidRPr="00C93F76" w:rsidRDefault="00E913CD" w:rsidP="00E913CD">
      <w:pPr>
        <w:rPr>
          <w:sz w:val="14"/>
        </w:rPr>
      </w:pPr>
    </w:p>
    <w:p w14:paraId="5F904AF6" w14:textId="77777777" w:rsidR="00E913CD" w:rsidRPr="00C93F76" w:rsidRDefault="00E913CD" w:rsidP="00E913CD">
      <w:pPr>
        <w:rPr>
          <w:sz w:val="14"/>
        </w:rPr>
      </w:pPr>
    </w:p>
    <w:p w14:paraId="3D98AAE4" w14:textId="77777777" w:rsidR="00E913CD" w:rsidRPr="00C93F76" w:rsidRDefault="00E913CD" w:rsidP="00E913CD">
      <w:pPr>
        <w:rPr>
          <w:sz w:val="14"/>
        </w:rPr>
      </w:pPr>
    </w:p>
    <w:p w14:paraId="24E0B968" w14:textId="77777777" w:rsidR="00E913CD" w:rsidRPr="00C93F76" w:rsidRDefault="00E913CD" w:rsidP="00E913CD">
      <w:pPr>
        <w:rPr>
          <w:sz w:val="14"/>
        </w:rPr>
      </w:pPr>
    </w:p>
    <w:p w14:paraId="5C3596AF" w14:textId="77777777" w:rsidR="00E913CD" w:rsidRPr="00C93F76" w:rsidRDefault="00E913CD" w:rsidP="00E913CD">
      <w:pPr>
        <w:rPr>
          <w:sz w:val="14"/>
        </w:rPr>
      </w:pPr>
    </w:p>
    <w:p w14:paraId="0EE2917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24F4410D" w14:textId="77777777" w:rsidR="00E913CD" w:rsidRPr="00C93F76" w:rsidRDefault="00E913CD" w:rsidP="00E913CD">
      <w:pPr>
        <w:rPr>
          <w:sz w:val="14"/>
        </w:rPr>
      </w:pPr>
    </w:p>
    <w:p w14:paraId="497064FE" w14:textId="77777777" w:rsidR="00E913CD" w:rsidRPr="00C93F76" w:rsidRDefault="00E913CD" w:rsidP="00E913CD">
      <w:pPr>
        <w:rPr>
          <w:sz w:val="14"/>
        </w:rPr>
      </w:pPr>
    </w:p>
    <w:p w14:paraId="77DF32DF" w14:textId="77777777" w:rsidR="00E913CD" w:rsidRPr="00C93F76" w:rsidRDefault="00E913CD" w:rsidP="00E913CD">
      <w:pPr>
        <w:rPr>
          <w:sz w:val="14"/>
        </w:rPr>
      </w:pPr>
    </w:p>
    <w:p w14:paraId="48AF839B" w14:textId="77777777" w:rsidR="00E913CD" w:rsidRPr="00C93F76" w:rsidRDefault="00E913CD" w:rsidP="00E913CD">
      <w:pPr>
        <w:rPr>
          <w:sz w:val="14"/>
        </w:rPr>
      </w:pPr>
    </w:p>
    <w:p w14:paraId="1058AF0C" w14:textId="77777777" w:rsidR="00E913CD" w:rsidRPr="00C93F76" w:rsidRDefault="00E913CD" w:rsidP="00E913CD">
      <w:pPr>
        <w:rPr>
          <w:sz w:val="14"/>
        </w:rPr>
      </w:pPr>
    </w:p>
    <w:p w14:paraId="35401BC1" w14:textId="77777777" w:rsidR="00E913CD" w:rsidRPr="00C93F76" w:rsidRDefault="00E913CD" w:rsidP="00E913CD">
      <w:pPr>
        <w:rPr>
          <w:sz w:val="14"/>
        </w:rPr>
      </w:pPr>
    </w:p>
    <w:p w14:paraId="77757E05" w14:textId="77777777" w:rsidR="00E913CD" w:rsidRPr="00C93F76" w:rsidRDefault="00E913CD" w:rsidP="00E913CD">
      <w:pPr>
        <w:rPr>
          <w:sz w:val="14"/>
        </w:rPr>
      </w:pPr>
    </w:p>
    <w:p w14:paraId="71708DE2" w14:textId="77777777" w:rsidR="00E913CD" w:rsidRPr="00C93F76" w:rsidRDefault="00E913CD" w:rsidP="00E913CD">
      <w:pPr>
        <w:rPr>
          <w:sz w:val="14"/>
        </w:rPr>
      </w:pPr>
    </w:p>
    <w:p w14:paraId="060011EA" w14:textId="77777777" w:rsidR="00E913CD" w:rsidRPr="00C93F76" w:rsidRDefault="00E913CD" w:rsidP="00E913CD">
      <w:pPr>
        <w:rPr>
          <w:sz w:val="14"/>
        </w:rPr>
      </w:pPr>
    </w:p>
    <w:p w14:paraId="4BBBE665" w14:textId="77777777" w:rsidR="00E913CD" w:rsidRPr="00C93F76" w:rsidRDefault="00E913CD" w:rsidP="00E913CD">
      <w:pPr>
        <w:rPr>
          <w:sz w:val="14"/>
        </w:rPr>
      </w:pPr>
    </w:p>
    <w:p w14:paraId="028286DD" w14:textId="77777777" w:rsidR="00E913CD" w:rsidRPr="00C93F76" w:rsidRDefault="00E913CD" w:rsidP="00E913CD">
      <w:pPr>
        <w:rPr>
          <w:sz w:val="14"/>
        </w:rPr>
      </w:pPr>
    </w:p>
    <w:p w14:paraId="647C7B6A" w14:textId="005FA8E5" w:rsidR="00E913CD" w:rsidRPr="00C93F76" w:rsidRDefault="00E913CD" w:rsidP="00E913CD">
      <w:pPr>
        <w:rPr>
          <w:sz w:val="14"/>
        </w:rPr>
      </w:pPr>
    </w:p>
    <w:p w14:paraId="16977505" w14:textId="77777777" w:rsidR="00E913CD" w:rsidRPr="002A2A9E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4B70ED53" w14:textId="77777777" w:rsidR="00E913CD" w:rsidRPr="00C93F76" w:rsidRDefault="00E913CD" w:rsidP="00E913CD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464D5EF2" w14:textId="77777777" w:rsidR="00E913CD" w:rsidRPr="00C93F76" w:rsidRDefault="00E913CD" w:rsidP="00E913CD">
      <w:pPr>
        <w:rPr>
          <w:sz w:val="14"/>
        </w:rPr>
      </w:pPr>
    </w:p>
    <w:p w14:paraId="214042EE" w14:textId="6BB56A30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39547635" w14:textId="77777777" w:rsidR="00E913CD" w:rsidRPr="00C93F76" w:rsidRDefault="00E913CD" w:rsidP="00E913CD">
      <w:pPr>
        <w:rPr>
          <w:sz w:val="14"/>
        </w:rPr>
      </w:pPr>
    </w:p>
    <w:p w14:paraId="7847AF9C" w14:textId="77777777" w:rsidR="00E913CD" w:rsidRPr="00C93F76" w:rsidRDefault="00E913CD" w:rsidP="00E913CD">
      <w:pPr>
        <w:rPr>
          <w:sz w:val="14"/>
        </w:rPr>
      </w:pPr>
    </w:p>
    <w:p w14:paraId="7128E423" w14:textId="0B34A967" w:rsidR="00E913CD" w:rsidRPr="00C93F76" w:rsidRDefault="00E913CD" w:rsidP="00E913CD">
      <w:pPr>
        <w:rPr>
          <w:sz w:val="14"/>
        </w:rPr>
      </w:pPr>
    </w:p>
    <w:p w14:paraId="48C50548" w14:textId="77777777" w:rsidR="00E913CD" w:rsidRPr="00C93F76" w:rsidRDefault="00E913CD" w:rsidP="00E913CD">
      <w:pPr>
        <w:rPr>
          <w:sz w:val="14"/>
        </w:rPr>
      </w:pPr>
    </w:p>
    <w:p w14:paraId="49686AA8" w14:textId="77777777" w:rsidR="00E913CD" w:rsidRPr="00C93F76" w:rsidRDefault="00E913CD" w:rsidP="00E913CD">
      <w:pPr>
        <w:rPr>
          <w:sz w:val="14"/>
        </w:rPr>
      </w:pPr>
    </w:p>
    <w:p w14:paraId="45D07E28" w14:textId="77777777" w:rsidR="00E913CD" w:rsidRPr="00C93F76" w:rsidRDefault="00E913CD" w:rsidP="00E913CD">
      <w:pPr>
        <w:rPr>
          <w:sz w:val="14"/>
        </w:rPr>
      </w:pPr>
    </w:p>
    <w:p w14:paraId="6A84972D" w14:textId="77777777" w:rsidR="00E913CD" w:rsidRPr="00C93F76" w:rsidRDefault="00E913CD" w:rsidP="00E913CD">
      <w:pPr>
        <w:rPr>
          <w:sz w:val="14"/>
        </w:rPr>
      </w:pPr>
    </w:p>
    <w:p w14:paraId="7BA88098" w14:textId="77777777" w:rsidR="00E913CD" w:rsidRPr="00C93F76" w:rsidRDefault="00E913CD" w:rsidP="00E913CD">
      <w:pPr>
        <w:rPr>
          <w:sz w:val="14"/>
        </w:rPr>
      </w:pPr>
    </w:p>
    <w:p w14:paraId="0A5A52F7" w14:textId="77777777" w:rsidR="00E913CD" w:rsidRPr="00C93F76" w:rsidRDefault="00E913CD" w:rsidP="00E913CD">
      <w:pPr>
        <w:rPr>
          <w:sz w:val="14"/>
        </w:rPr>
      </w:pPr>
    </w:p>
    <w:p w14:paraId="462D7811" w14:textId="77777777" w:rsidR="00E913CD" w:rsidRPr="00C93F76" w:rsidRDefault="00E913CD" w:rsidP="00E913CD">
      <w:pPr>
        <w:rPr>
          <w:sz w:val="14"/>
        </w:rPr>
      </w:pPr>
    </w:p>
    <w:p w14:paraId="5963EFB4" w14:textId="77777777" w:rsidR="00E913CD" w:rsidRPr="00C93F76" w:rsidRDefault="00E913CD" w:rsidP="00E913CD">
      <w:pPr>
        <w:rPr>
          <w:sz w:val="14"/>
        </w:rPr>
      </w:pPr>
    </w:p>
    <w:p w14:paraId="6E69B18F" w14:textId="161C37FA" w:rsidR="00785CC5" w:rsidRPr="0078020B" w:rsidRDefault="00785CC5" w:rsidP="0078020B">
      <w:pPr>
        <w:tabs>
          <w:tab w:val="left" w:pos="1226"/>
        </w:tabs>
        <w:rPr>
          <w:sz w:val="14"/>
        </w:rPr>
      </w:pPr>
    </w:p>
    <w:sectPr w:rsidR="00785CC5" w:rsidRPr="0078020B" w:rsidSect="005E1064"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Style w:val="TableGrid"/>
        <w:tblpPr w:leftFromText="180" w:rightFromText="180" w:vertAnchor="text" w:horzAnchor="page" w:tblpX="481" w:tblpY="499"/>
        <w:tblW w:w="5490" w:type="dxa"/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331E77" w14:paraId="257050FA" w14:textId="77777777" w:rsidTr="00331E77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900CB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331E77" w14:paraId="1B4CF02B" w14:textId="77777777" w:rsidTr="00331E77">
        <w:trPr>
          <w:cantSplit/>
          <w:trHeight w:val="28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F4981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3CD07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1FAD665A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C583F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581242A6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3CB5F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73EDD905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B890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4C740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331E77" w14:paraId="4AC058E5" w14:textId="77777777" w:rsidTr="00331E77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English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7CF7173D" w14:textId="77777777" w:rsidTr="00331E77">
        <w:trPr>
          <w:cantSplit/>
          <w:trHeight w:val="12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Mathematics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3DA57992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History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0492399F" w14:textId="77777777" w:rsidTr="00331E77">
        <w:trPr>
          <w:cantSplit/>
          <w:trHeight w:val="404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General Science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175657C7" w14:textId="77777777" w:rsidTr="00331E77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Geography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3050018C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Civics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4F4F54CA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Literature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55E14204" w14:textId="77777777" w:rsidTr="00331E77">
        <w:trPr>
          <w:cantSplit/>
          <w:trHeight w:val="179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R.M.E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67F9690C" w14:textId="77777777" w:rsidTr="00331E77">
        <w:trPr>
          <w:cantSplit/>
          <w:trHeight w:val="368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Agriculture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:rsidRPr="003F42BB" w14:paraId="4781FBC8" w14:textId="77777777" w:rsidTr="00331E77">
        <w:trPr>
          <w:cantSplit/>
          <w:trHeight w:val="31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FE053" w14:textId="77777777" w:rsidR="00331E77" w:rsidRPr="00063178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76A65"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DD0BB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D6415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564C7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7F664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43AD6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31E77" w:rsidRPr="003F42BB" w14:paraId="61292983" w14:textId="77777777" w:rsidTr="00331E77">
        <w:trPr>
          <w:cantSplit/>
          <w:trHeight w:val="29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511E7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CBA7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B12A4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7177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CDE44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7B7F6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11B979ED" w14:textId="77777777" w:rsidTr="00331E77">
        <w:trPr>
          <w:cantSplit/>
          <w:trHeight w:val="23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A7BEE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11E2C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F471E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81F2A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08338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6E9EF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6659C501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873591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EC58E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DB62C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28AC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3CBF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589F1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61C67C0B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7AB21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CDCD0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010DF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417D9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3BBB1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469AA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1691914F" w14:textId="0A241080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r w:rsidRPr="00331E77">
        <w:rPr>
          <w:rFonts w:ascii="Times New Roman" w:hAnsi="Times New Roman" w:cs="Times New Roman"/>
          <w:b/>
          <w:sz w:val="32"/>
          <w:szCs w:val="32"/>
        </w:rPr>
        <w:t xml:space="preserve">Mary Ansah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Grade 8 School Year 2025/2026</w:t>
      </w:r>
    </w:p>
    <w:tbl>
      <w:tblPr>
        <w:tblStyle w:val="TableGrid"/>
        <w:tblpPr w:leftFromText="180" w:rightFromText="180" w:vertAnchor="text" w:horzAnchor="page" w:tblpX="6241" w:tblpY="114"/>
        <w:tblW w:w="549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331E77" w14:paraId="198E179B" w14:textId="77777777" w:rsidTr="00331E77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E6179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331E77" w14:paraId="23A79EFE" w14:textId="77777777" w:rsidTr="00331E77">
        <w:trPr>
          <w:cantSplit/>
          <w:trHeight w:val="28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C5512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6EC8837B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8EDE9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5D7BD098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E45F6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42CEDA0A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F8C3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33155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886C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331E77" w14:paraId="404DA84F" w14:textId="77777777" w:rsidTr="00331E77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3F4D9061" w14:textId="77777777" w:rsidTr="00331E77">
        <w:trPr>
          <w:cantSplit/>
          <w:trHeight w:val="34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A16649C" w14:textId="77777777" w:rsidTr="00331E77">
        <w:trPr>
          <w:cantSplit/>
          <w:trHeight w:val="32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4A82ABBE" w14:textId="77777777" w:rsidTr="00331E77">
        <w:trPr>
          <w:cantSplit/>
          <w:trHeight w:val="40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69F77730" w14:textId="77777777" w:rsidTr="00331E77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774078B" w14:textId="77777777" w:rsidTr="00331E77">
        <w:trPr>
          <w:cantSplit/>
          <w:trHeight w:val="26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503341CC" w14:textId="77777777" w:rsidTr="00331E77">
        <w:trPr>
          <w:cantSplit/>
          <w:trHeight w:val="27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087CBBA" w14:textId="77777777" w:rsidTr="00331E77">
        <w:trPr>
          <w:cantSplit/>
          <w:trHeight w:val="34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7B25E246" w14:textId="77777777" w:rsidTr="00331E77">
        <w:trPr>
          <w:cantSplit/>
          <w:trHeight w:val="35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BA65EAE" w14:textId="77777777" w:rsidTr="00331E77">
        <w:trPr>
          <w:cantSplit/>
          <w:trHeight w:val="31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67F0D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51E05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D68E0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D4905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71105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4BC3E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31E77" w14:paraId="2C50AE2F" w14:textId="77777777" w:rsidTr="00331E77">
        <w:trPr>
          <w:cantSplit/>
          <w:trHeight w:val="29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B0FFB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0D0B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32591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4EA8B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6992F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F6CE1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0F59AFC5" w14:textId="77777777" w:rsidTr="00331E77">
        <w:trPr>
          <w:cantSplit/>
          <w:trHeight w:val="23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70EA0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8E9E4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19A88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230E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B753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CDAF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1F0B7022" w14:textId="77777777" w:rsidTr="00331E77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8D149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1CA9E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6D4DB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0BE0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6348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93AA4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7A3B999C" w14:textId="77777777" w:rsidTr="00331E77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997EE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63530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36753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FC2C6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02E27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74A55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1EB7955B" w14:textId="77777777" w:rsidR="00331E77" w:rsidRPr="00AB7B7E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7FFB347D" w14:textId="5E63A24F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319A934" w14:textId="77777777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64D833A5" w14:textId="730AECF4" w:rsidR="00E913CD" w:rsidRDefault="00E913CD" w:rsidP="00E913CD">
      <w:pPr>
        <w:tabs>
          <w:tab w:val="left" w:pos="1991"/>
          <w:tab w:val="left" w:pos="6817"/>
        </w:tabs>
        <w:rPr>
          <w:sz w:val="14"/>
        </w:rPr>
      </w:pPr>
    </w:p>
    <w:p w14:paraId="55422FFC" w14:textId="77777777" w:rsidR="00E913CD" w:rsidRPr="00C93F76" w:rsidRDefault="00E913CD" w:rsidP="00E913CD">
      <w:pPr>
        <w:rPr>
          <w:sz w:val="14"/>
        </w:rPr>
      </w:pPr>
    </w:p>
    <w:p w14:paraId="6737B7BA" w14:textId="77777777" w:rsidR="00E913CD" w:rsidRPr="00C93F76" w:rsidRDefault="00E913CD" w:rsidP="00E913CD">
      <w:pPr>
        <w:rPr>
          <w:sz w:val="14"/>
        </w:rPr>
      </w:pPr>
    </w:p>
    <w:p w14:paraId="5F904AF6" w14:textId="77777777" w:rsidR="00E913CD" w:rsidRPr="00C93F76" w:rsidRDefault="00E913CD" w:rsidP="00E913CD">
      <w:pPr>
        <w:rPr>
          <w:sz w:val="14"/>
        </w:rPr>
      </w:pPr>
    </w:p>
    <w:p w14:paraId="3D98AAE4" w14:textId="77777777" w:rsidR="00E913CD" w:rsidRPr="00C93F76" w:rsidRDefault="00E913CD" w:rsidP="00E913CD">
      <w:pPr>
        <w:rPr>
          <w:sz w:val="14"/>
        </w:rPr>
      </w:pPr>
    </w:p>
    <w:p w14:paraId="24E0B968" w14:textId="77777777" w:rsidR="00E913CD" w:rsidRPr="00C93F76" w:rsidRDefault="00E913CD" w:rsidP="00E913CD">
      <w:pPr>
        <w:rPr>
          <w:sz w:val="14"/>
        </w:rPr>
      </w:pPr>
    </w:p>
    <w:p w14:paraId="5C3596AF" w14:textId="77777777" w:rsidR="00E913CD" w:rsidRPr="00C93F76" w:rsidRDefault="00E913CD" w:rsidP="00E913CD">
      <w:pPr>
        <w:rPr>
          <w:sz w:val="14"/>
        </w:rPr>
      </w:pPr>
    </w:p>
    <w:p w14:paraId="0EE2917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24F4410D" w14:textId="77777777" w:rsidR="00E913CD" w:rsidRPr="00C93F76" w:rsidRDefault="00E913CD" w:rsidP="00E913CD">
      <w:pPr>
        <w:rPr>
          <w:sz w:val="14"/>
        </w:rPr>
      </w:pPr>
    </w:p>
    <w:p w14:paraId="497064FE" w14:textId="77777777" w:rsidR="00E913CD" w:rsidRPr="00C93F76" w:rsidRDefault="00E913CD" w:rsidP="00E913CD">
      <w:pPr>
        <w:rPr>
          <w:sz w:val="14"/>
        </w:rPr>
      </w:pPr>
    </w:p>
    <w:p w14:paraId="77DF32DF" w14:textId="77777777" w:rsidR="00E913CD" w:rsidRPr="00C93F76" w:rsidRDefault="00E913CD" w:rsidP="00E913CD">
      <w:pPr>
        <w:rPr>
          <w:sz w:val="14"/>
        </w:rPr>
      </w:pPr>
    </w:p>
    <w:p w14:paraId="48AF839B" w14:textId="77777777" w:rsidR="00E913CD" w:rsidRPr="00C93F76" w:rsidRDefault="00E913CD" w:rsidP="00E913CD">
      <w:pPr>
        <w:rPr>
          <w:sz w:val="14"/>
        </w:rPr>
      </w:pPr>
    </w:p>
    <w:p w14:paraId="1058AF0C" w14:textId="77777777" w:rsidR="00E913CD" w:rsidRPr="00C93F76" w:rsidRDefault="00E913CD" w:rsidP="00E913CD">
      <w:pPr>
        <w:rPr>
          <w:sz w:val="14"/>
        </w:rPr>
      </w:pPr>
    </w:p>
    <w:p w14:paraId="35401BC1" w14:textId="77777777" w:rsidR="00E913CD" w:rsidRPr="00C93F76" w:rsidRDefault="00E913CD" w:rsidP="00E913CD">
      <w:pPr>
        <w:rPr>
          <w:sz w:val="14"/>
        </w:rPr>
      </w:pPr>
    </w:p>
    <w:p w14:paraId="77757E05" w14:textId="77777777" w:rsidR="00E913CD" w:rsidRPr="00C93F76" w:rsidRDefault="00E913CD" w:rsidP="00E913CD">
      <w:pPr>
        <w:rPr>
          <w:sz w:val="14"/>
        </w:rPr>
      </w:pPr>
    </w:p>
    <w:p w14:paraId="71708DE2" w14:textId="77777777" w:rsidR="00E913CD" w:rsidRPr="00C93F76" w:rsidRDefault="00E913CD" w:rsidP="00E913CD">
      <w:pPr>
        <w:rPr>
          <w:sz w:val="14"/>
        </w:rPr>
      </w:pPr>
    </w:p>
    <w:p w14:paraId="060011EA" w14:textId="77777777" w:rsidR="00E913CD" w:rsidRPr="00C93F76" w:rsidRDefault="00E913CD" w:rsidP="00E913CD">
      <w:pPr>
        <w:rPr>
          <w:sz w:val="14"/>
        </w:rPr>
      </w:pPr>
    </w:p>
    <w:p w14:paraId="4BBBE665" w14:textId="77777777" w:rsidR="00E913CD" w:rsidRPr="00C93F76" w:rsidRDefault="00E913CD" w:rsidP="00E913CD">
      <w:pPr>
        <w:rPr>
          <w:sz w:val="14"/>
        </w:rPr>
      </w:pPr>
    </w:p>
    <w:p w14:paraId="028286DD" w14:textId="77777777" w:rsidR="00E913CD" w:rsidRPr="00C93F76" w:rsidRDefault="00E913CD" w:rsidP="00E913CD">
      <w:pPr>
        <w:rPr>
          <w:sz w:val="14"/>
        </w:rPr>
      </w:pPr>
    </w:p>
    <w:p w14:paraId="647C7B6A" w14:textId="005FA8E5" w:rsidR="00E913CD" w:rsidRPr="00C93F76" w:rsidRDefault="00E913CD" w:rsidP="00E913CD">
      <w:pPr>
        <w:rPr>
          <w:sz w:val="14"/>
        </w:rPr>
      </w:pPr>
    </w:p>
    <w:p w14:paraId="16977505" w14:textId="77777777" w:rsidR="00E913CD" w:rsidRPr="002A2A9E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4B70ED53" w14:textId="77777777" w:rsidR="00E913CD" w:rsidRPr="00C93F76" w:rsidRDefault="00E913CD" w:rsidP="00E913CD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464D5EF2" w14:textId="77777777" w:rsidR="00E913CD" w:rsidRPr="00C93F76" w:rsidRDefault="00E913CD" w:rsidP="00E913CD">
      <w:pPr>
        <w:rPr>
          <w:sz w:val="14"/>
        </w:rPr>
      </w:pPr>
    </w:p>
    <w:p w14:paraId="214042EE" w14:textId="6BB56A30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39547635" w14:textId="77777777" w:rsidR="00E913CD" w:rsidRPr="00C93F76" w:rsidRDefault="00E913CD" w:rsidP="00E913CD">
      <w:pPr>
        <w:rPr>
          <w:sz w:val="14"/>
        </w:rPr>
      </w:pPr>
    </w:p>
    <w:p w14:paraId="7847AF9C" w14:textId="77777777" w:rsidR="00E913CD" w:rsidRPr="00C93F76" w:rsidRDefault="00E913CD" w:rsidP="00E913CD">
      <w:pPr>
        <w:rPr>
          <w:sz w:val="14"/>
        </w:rPr>
      </w:pPr>
    </w:p>
    <w:p w14:paraId="7128E423" w14:textId="0B34A967" w:rsidR="00E913CD" w:rsidRPr="00C93F76" w:rsidRDefault="00E913CD" w:rsidP="00E913CD">
      <w:pPr>
        <w:rPr>
          <w:sz w:val="14"/>
        </w:rPr>
      </w:pPr>
    </w:p>
    <w:p w14:paraId="48C50548" w14:textId="77777777" w:rsidR="00E913CD" w:rsidRPr="00C93F76" w:rsidRDefault="00E913CD" w:rsidP="00E913CD">
      <w:pPr>
        <w:rPr>
          <w:sz w:val="14"/>
        </w:rPr>
      </w:pPr>
    </w:p>
    <w:p w14:paraId="49686AA8" w14:textId="77777777" w:rsidR="00E913CD" w:rsidRPr="00C93F76" w:rsidRDefault="00E913CD" w:rsidP="00E913CD">
      <w:pPr>
        <w:rPr>
          <w:sz w:val="14"/>
        </w:rPr>
      </w:pPr>
    </w:p>
    <w:p w14:paraId="45D07E28" w14:textId="77777777" w:rsidR="00E913CD" w:rsidRPr="00C93F76" w:rsidRDefault="00E913CD" w:rsidP="00E913CD">
      <w:pPr>
        <w:rPr>
          <w:sz w:val="14"/>
        </w:rPr>
      </w:pPr>
    </w:p>
    <w:p w14:paraId="6A84972D" w14:textId="77777777" w:rsidR="00E913CD" w:rsidRPr="00C93F76" w:rsidRDefault="00E913CD" w:rsidP="00E913CD">
      <w:pPr>
        <w:rPr>
          <w:sz w:val="14"/>
        </w:rPr>
      </w:pPr>
    </w:p>
    <w:p w14:paraId="7BA88098" w14:textId="77777777" w:rsidR="00E913CD" w:rsidRPr="00C93F76" w:rsidRDefault="00E913CD" w:rsidP="00E913CD">
      <w:pPr>
        <w:rPr>
          <w:sz w:val="14"/>
        </w:rPr>
      </w:pPr>
    </w:p>
    <w:p w14:paraId="0A5A52F7" w14:textId="77777777" w:rsidR="00E913CD" w:rsidRPr="00C93F76" w:rsidRDefault="00E913CD" w:rsidP="00E913CD">
      <w:pPr>
        <w:rPr>
          <w:sz w:val="14"/>
        </w:rPr>
      </w:pPr>
    </w:p>
    <w:p w14:paraId="462D7811" w14:textId="77777777" w:rsidR="00E913CD" w:rsidRPr="00C93F76" w:rsidRDefault="00E913CD" w:rsidP="00E913CD">
      <w:pPr>
        <w:rPr>
          <w:sz w:val="14"/>
        </w:rPr>
      </w:pPr>
    </w:p>
    <w:p w14:paraId="5963EFB4" w14:textId="77777777" w:rsidR="00E913CD" w:rsidRPr="00C93F76" w:rsidRDefault="00E913CD" w:rsidP="00E913CD">
      <w:pPr>
        <w:rPr>
          <w:sz w:val="14"/>
        </w:rPr>
      </w:pPr>
    </w:p>
    <w:p w14:paraId="6E69B18F" w14:textId="161C37FA" w:rsidR="00785CC5" w:rsidRPr="0078020B" w:rsidRDefault="00785CC5" w:rsidP="0078020B">
      <w:pPr>
        <w:tabs>
          <w:tab w:val="left" w:pos="1226"/>
        </w:tabs>
        <w:rPr>
          <w:sz w:val="14"/>
        </w:rPr>
      </w:pPr>
    </w:p>
    <w:sectPr w:rsidR="00785CC5" w:rsidRPr="0078020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